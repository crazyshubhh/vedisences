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D6889" w14:textId="35C1A434" w:rsidR="00160B96" w:rsidRDefault="00000000">
      <w:pPr>
        <w:pStyle w:val="Heading1"/>
      </w:pPr>
      <w:proofErr w:type="spellStart"/>
      <w:r>
        <w:t>MediChat</w:t>
      </w:r>
      <w:proofErr w:type="spellEnd"/>
      <w:r>
        <w:t xml:space="preserve"> Documentation</w:t>
      </w:r>
    </w:p>
    <w:p w14:paraId="7590543D" w14:textId="77777777" w:rsidR="00160B96" w:rsidRDefault="00000000">
      <w:pPr>
        <w:pStyle w:val="Heading2"/>
      </w:pPr>
      <w:r>
        <w:t>Table of Contents</w:t>
      </w:r>
    </w:p>
    <w:p w14:paraId="3CFCADC2" w14:textId="77777777" w:rsidR="00160B96" w:rsidRDefault="00000000">
      <w:r>
        <w:t>1. Introduction</w:t>
      </w:r>
    </w:p>
    <w:p w14:paraId="44A2C038" w14:textId="77777777" w:rsidR="00160B96" w:rsidRDefault="00000000">
      <w:r>
        <w:t>2. Project Overview</w:t>
      </w:r>
    </w:p>
    <w:p w14:paraId="32B50EE5" w14:textId="77777777" w:rsidR="00160B96" w:rsidRDefault="00000000">
      <w:r>
        <w:t>3. Objectives</w:t>
      </w:r>
    </w:p>
    <w:p w14:paraId="670925E8" w14:textId="77777777" w:rsidR="00160B96" w:rsidRDefault="00000000">
      <w:r>
        <w:t>4. Scope</w:t>
      </w:r>
    </w:p>
    <w:p w14:paraId="65001064" w14:textId="77777777" w:rsidR="00160B96" w:rsidRDefault="00000000">
      <w:r>
        <w:t>5. System Model</w:t>
      </w:r>
    </w:p>
    <w:p w14:paraId="4E81C7BC" w14:textId="77777777" w:rsidR="00160B96" w:rsidRDefault="00000000">
      <w:r>
        <w:t>6. System Architecture</w:t>
      </w:r>
    </w:p>
    <w:p w14:paraId="63D8575A" w14:textId="77777777" w:rsidR="00160B96" w:rsidRDefault="00000000">
      <w:r>
        <w:t>7. Use Case Diagrams</w:t>
      </w:r>
    </w:p>
    <w:p w14:paraId="7D9C12A6" w14:textId="77777777" w:rsidR="00160B96" w:rsidRDefault="00000000">
      <w:r>
        <w:t>8. Entity-Relationship (ER) Diagram</w:t>
      </w:r>
    </w:p>
    <w:p w14:paraId="67846D47" w14:textId="77777777" w:rsidR="00160B96" w:rsidRDefault="00000000">
      <w:r>
        <w:t>9. Database Schema</w:t>
      </w:r>
    </w:p>
    <w:p w14:paraId="5E612A1D" w14:textId="77777777" w:rsidR="00160B96" w:rsidRDefault="00000000">
      <w:r>
        <w:t>10. Functional Requirements</w:t>
      </w:r>
    </w:p>
    <w:p w14:paraId="509974E6" w14:textId="77777777" w:rsidR="00160B96" w:rsidRDefault="00000000">
      <w:r>
        <w:t>11. Non-Functional Requirements</w:t>
      </w:r>
    </w:p>
    <w:p w14:paraId="2A2677A5" w14:textId="77777777" w:rsidR="00160B96" w:rsidRDefault="00000000">
      <w:r>
        <w:t>12. Features &amp; Modules</w:t>
      </w:r>
    </w:p>
    <w:p w14:paraId="20C8B17C" w14:textId="77777777" w:rsidR="00160B96" w:rsidRDefault="00000000">
      <w:r>
        <w:t>13. Technology Stack</w:t>
      </w:r>
    </w:p>
    <w:p w14:paraId="4E4DB2E5" w14:textId="77777777" w:rsidR="00160B96" w:rsidRDefault="00000000">
      <w:r>
        <w:t>14. User Interface Design</w:t>
      </w:r>
    </w:p>
    <w:p w14:paraId="15D4D4A9" w14:textId="77777777" w:rsidR="00160B96" w:rsidRDefault="00000000">
      <w:r>
        <w:t>15. Security Measures</w:t>
      </w:r>
    </w:p>
    <w:p w14:paraId="20EF063A" w14:textId="77777777" w:rsidR="00160B96" w:rsidRDefault="00000000">
      <w:r>
        <w:t>16. API Documentation</w:t>
      </w:r>
    </w:p>
    <w:p w14:paraId="0CCEA6B5" w14:textId="77777777" w:rsidR="00160B96" w:rsidRDefault="00000000">
      <w:r>
        <w:t>17. Deployment Strategy</w:t>
      </w:r>
    </w:p>
    <w:p w14:paraId="6EDE13BD" w14:textId="77777777" w:rsidR="00160B96" w:rsidRDefault="00000000">
      <w:r>
        <w:t>18. Testing Plan</w:t>
      </w:r>
    </w:p>
    <w:p w14:paraId="58A83D62" w14:textId="77777777" w:rsidR="00160B96" w:rsidRDefault="00000000">
      <w:r>
        <w:t>19. Future Enhancements</w:t>
      </w:r>
    </w:p>
    <w:p w14:paraId="4947BF07" w14:textId="77777777" w:rsidR="00160B96" w:rsidRDefault="00000000">
      <w:r>
        <w:t>20. Conclusion</w:t>
      </w:r>
    </w:p>
    <w:p w14:paraId="607854FF" w14:textId="77777777" w:rsidR="00160B96" w:rsidRDefault="00000000">
      <w:pPr>
        <w:pStyle w:val="Heading2"/>
      </w:pPr>
      <w:r>
        <w:t>1. Introduction</w:t>
      </w:r>
    </w:p>
    <w:p w14:paraId="0361923B" w14:textId="77777777" w:rsidR="00160B96" w:rsidRDefault="00000000">
      <w:r>
        <w:t>MediChat is a web-based application aimed at providing users with an online platform for health-related queries, emergency assistance, and medical support. The platform integrates various functionalities such as real-time communication, health-related information, and an emergency contact system.</w:t>
      </w:r>
      <w:r>
        <w:br/>
      </w:r>
      <w:r>
        <w:lastRenderedPageBreak/>
        <w:t xml:space="preserve">    </w:t>
      </w:r>
      <w:r>
        <w:br/>
        <w:t xml:space="preserve">    With the increasing demand for telemedicine and online healthcare services, MediChat serves as a comprehensive solution for connecting users with medical professionals while ensuring user privacy and security.</w:t>
      </w:r>
    </w:p>
    <w:p w14:paraId="5133A1DF" w14:textId="77777777" w:rsidR="00160B96" w:rsidRDefault="00000000">
      <w:pPr>
        <w:pStyle w:val="Heading2"/>
      </w:pPr>
      <w:r>
        <w:t>2. Project Overview</w:t>
      </w:r>
    </w:p>
    <w:p w14:paraId="44D5C9F1" w14:textId="77777777" w:rsidR="00160B96" w:rsidRDefault="00000000">
      <w:r>
        <w:t>MediChat is designed to bridge the gap between medical professionals and patients by offering an easy-to-use web application. The project incorporates interactive features to ensure accessibility and efficiency in healthcare communication.</w:t>
      </w:r>
      <w:r>
        <w:br/>
        <w:t xml:space="preserve">    </w:t>
      </w:r>
      <w:r>
        <w:br/>
        <w:t xml:space="preserve">    The system ensures a seamless experience for both patients and healthcare providers by integrating real-time messaging, AI-powered assistance, and emergency response functionalities.</w:t>
      </w:r>
    </w:p>
    <w:p w14:paraId="58B10BE6" w14:textId="77777777" w:rsidR="00160B96" w:rsidRDefault="00000000">
      <w:pPr>
        <w:pStyle w:val="Heading2"/>
      </w:pPr>
      <w:r>
        <w:t>3. Objectives</w:t>
      </w:r>
    </w:p>
    <w:p w14:paraId="1B225F3B" w14:textId="77777777" w:rsidR="00160B96" w:rsidRDefault="00000000">
      <w:r>
        <w:t>The main objectives of MediChat are:</w:t>
      </w:r>
      <w:r>
        <w:br/>
        <w:t xml:space="preserve">    - Provide an intuitive and responsive platform for health-related discussions.</w:t>
      </w:r>
      <w:r>
        <w:br/>
        <w:t xml:space="preserve">    - Offer emergency assistance with quick response times.</w:t>
      </w:r>
      <w:r>
        <w:br/>
        <w:t xml:space="preserve">    - Ensure user privacy and data security by using encryption methods.</w:t>
      </w:r>
      <w:r>
        <w:br/>
        <w:t xml:space="preserve">    - Implement AI-driven chat support for common health queries.</w:t>
      </w:r>
      <w:r>
        <w:br/>
        <w:t xml:space="preserve">    - Improve accessibility by designing a user-friendly interface.</w:t>
      </w:r>
    </w:p>
    <w:p w14:paraId="10AC2AC3" w14:textId="77777777" w:rsidR="00160B96" w:rsidRDefault="00000000">
      <w:pPr>
        <w:pStyle w:val="Heading2"/>
      </w:pPr>
      <w:r>
        <w:t>4. Scope</w:t>
      </w:r>
    </w:p>
    <w:p w14:paraId="37F12387" w14:textId="77777777" w:rsidR="00160B96" w:rsidRDefault="00000000">
      <w:r>
        <w:t xml:space="preserve">MediChat is designed to serve a broad audience, including patients, doctors, and healthcare institutions. </w:t>
      </w:r>
      <w:r>
        <w:br/>
        <w:t xml:space="preserve">    - Users can access general health information and consult professionals.</w:t>
      </w:r>
      <w:r>
        <w:br/>
        <w:t xml:space="preserve">    - Emergency contact feature for quick medical assistance.</w:t>
      </w:r>
      <w:r>
        <w:br/>
        <w:t xml:space="preserve">    - Secure communication channels for users to interact with doctors confidentially.</w:t>
      </w:r>
      <w:r>
        <w:br/>
        <w:t xml:space="preserve">    - Future enhancements include AI-driven diagnosis suggestions and integration with healthcare providers.</w:t>
      </w:r>
    </w:p>
    <w:p w14:paraId="38ECBDB9" w14:textId="77777777" w:rsidR="00160B96" w:rsidRDefault="00000000">
      <w:pPr>
        <w:pStyle w:val="Heading2"/>
      </w:pPr>
      <w:r>
        <w:t>5. System Model</w:t>
      </w:r>
    </w:p>
    <w:p w14:paraId="6D372737" w14:textId="77777777" w:rsidR="00160B96" w:rsidRDefault="00000000">
      <w:r>
        <w:t>MediChat follows the Client-Server Model, where users interact with the application through a web interface, and all data processing is handled on the server. The system consists of:</w:t>
      </w:r>
      <w:r>
        <w:br/>
        <w:t xml:space="preserve">    - Client Side: Web-based user interface.</w:t>
      </w:r>
      <w:r>
        <w:br/>
        <w:t xml:space="preserve">    - Server Side: Processes user requests and facilitates messaging.</w:t>
      </w:r>
      <w:r>
        <w:br/>
        <w:t xml:space="preserve">    - Database: Secure storage for user data and messages.</w:t>
      </w:r>
    </w:p>
    <w:p w14:paraId="77E84DFB" w14:textId="77777777" w:rsidR="00160B96" w:rsidRDefault="00000000">
      <w:pPr>
        <w:pStyle w:val="Heading2"/>
      </w:pPr>
      <w:r>
        <w:t>6. System Architecture</w:t>
      </w:r>
    </w:p>
    <w:p w14:paraId="260490B1" w14:textId="77777777" w:rsidR="00160B96" w:rsidRDefault="00000000">
      <w:r>
        <w:t>MediChat is built using a three-tier architecture:</w:t>
      </w:r>
      <w:r>
        <w:br/>
        <w:t xml:space="preserve">    1. Presentation Layer: Frontend with HTML, CSS, JavaScript, Bootstrap.</w:t>
      </w:r>
      <w:r>
        <w:br/>
        <w:t xml:space="preserve">    2. Business Logic Layer: Backend using Node.js and Express.</w:t>
      </w:r>
      <w:r>
        <w:br/>
        <w:t xml:space="preserve">    3. Data Layer: MongoDB for data storage and management.</w:t>
      </w:r>
      <w:r>
        <w:br/>
      </w:r>
      <w:r>
        <w:lastRenderedPageBreak/>
        <w:t xml:space="preserve">    </w:t>
      </w:r>
      <w:r>
        <w:br/>
        <w:t xml:space="preserve">    The architecture ensures scalability, security, and efficiency by segregating different functionalities into modular components.</w:t>
      </w:r>
    </w:p>
    <w:sectPr w:rsidR="00160B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3090556">
    <w:abstractNumId w:val="8"/>
  </w:num>
  <w:num w:numId="2" w16cid:durableId="1744910212">
    <w:abstractNumId w:val="6"/>
  </w:num>
  <w:num w:numId="3" w16cid:durableId="1353915320">
    <w:abstractNumId w:val="5"/>
  </w:num>
  <w:num w:numId="4" w16cid:durableId="1476021184">
    <w:abstractNumId w:val="4"/>
  </w:num>
  <w:num w:numId="5" w16cid:durableId="1663005951">
    <w:abstractNumId w:val="7"/>
  </w:num>
  <w:num w:numId="6" w16cid:durableId="1116872716">
    <w:abstractNumId w:val="3"/>
  </w:num>
  <w:num w:numId="7" w16cid:durableId="1411196272">
    <w:abstractNumId w:val="2"/>
  </w:num>
  <w:num w:numId="8" w16cid:durableId="783766660">
    <w:abstractNumId w:val="1"/>
  </w:num>
  <w:num w:numId="9" w16cid:durableId="74036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946"/>
    <w:rsid w:val="0015074B"/>
    <w:rsid w:val="00160B96"/>
    <w:rsid w:val="0029639D"/>
    <w:rsid w:val="002B7FC5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014AC1"/>
  <w14:defaultImageDpi w14:val="300"/>
  <w15:docId w15:val="{3CB8994B-C5E1-48E3-BBDA-2D3FFB47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saxenashubh532@gmail.com</cp:lastModifiedBy>
  <cp:revision>2</cp:revision>
  <cp:lastPrinted>2025-03-10T05:26:00Z</cp:lastPrinted>
  <dcterms:created xsi:type="dcterms:W3CDTF">2013-12-23T23:15:00Z</dcterms:created>
  <dcterms:modified xsi:type="dcterms:W3CDTF">2025-03-10T05:28:00Z</dcterms:modified>
  <cp:category/>
</cp:coreProperties>
</file>